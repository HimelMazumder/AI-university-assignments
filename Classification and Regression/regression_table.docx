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</w:t>
            </w:r>
          </w:p>
        </w:tc>
        <w:tc>
          <w:tcPr>
            <w:tcW w:type="dxa" w:w="4320"/>
          </w:tcPr>
          <w:p>
            <w:r>
              <w:t>Mean Square Error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0.002145593954737726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0.0022038013873860313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0.002287394144173339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0.0025121902311664975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0.003936398080038893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